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EBA31" w14:textId="45989596" w:rsidR="0021705A" w:rsidRDefault="00000000" w:rsidP="00501877">
      <w:pPr>
        <w:pStyle w:val="Heading1"/>
      </w:pPr>
      <w:r>
        <w:t>1. Project Overview</w:t>
      </w:r>
    </w:p>
    <w:p w14:paraId="1F4A16BD" w14:textId="77777777" w:rsidR="002D12A0" w:rsidRDefault="000E014C" w:rsidP="002D12A0">
      <w:pPr>
        <w:pStyle w:val="Heading2"/>
      </w:pPr>
      <w:r>
        <w:t>Short t</w:t>
      </w:r>
      <w:r w:rsidR="00000000">
        <w:t xml:space="preserve">itle: </w:t>
      </w:r>
      <w:proofErr w:type="spellStart"/>
      <w:r w:rsidR="00000000">
        <w:t>GreenSense</w:t>
      </w:r>
      <w:proofErr w:type="spellEnd"/>
      <w:r w:rsidR="00000000">
        <w:t xml:space="preserve"> ESP32 IoT System</w:t>
      </w:r>
    </w:p>
    <w:p w14:paraId="0FF52A05" w14:textId="4DA3C85B" w:rsidR="0021705A" w:rsidRDefault="00000000" w:rsidP="002D12A0">
      <w:pPr>
        <w:pStyle w:val="Heading2"/>
      </w:pPr>
      <w:r>
        <w:t>Objective</w:t>
      </w:r>
    </w:p>
    <w:p w14:paraId="4B59B2AB" w14:textId="77777777" w:rsidR="0021705A" w:rsidRDefault="00000000">
      <w:pPr>
        <w:pStyle w:val="ListBullet"/>
      </w:pPr>
      <w:r>
        <w:t>Monitor environmental parameters (temperature, humidity, soil moisture).</w:t>
      </w:r>
    </w:p>
    <w:p w14:paraId="4B283472" w14:textId="77777777" w:rsidR="0021705A" w:rsidRDefault="00000000">
      <w:pPr>
        <w:pStyle w:val="ListBullet"/>
      </w:pPr>
      <w:r>
        <w:t>Control a water pump based on soil moisture levels.</w:t>
      </w:r>
    </w:p>
    <w:p w14:paraId="6070C996" w14:textId="77777777" w:rsidR="0021705A" w:rsidRDefault="00000000">
      <w:pPr>
        <w:pStyle w:val="ListBullet"/>
      </w:pPr>
      <w:r>
        <w:t>Transmit sensor data to a remote Raspberry Pi server.</w:t>
      </w:r>
    </w:p>
    <w:p w14:paraId="61F266F7" w14:textId="77777777" w:rsidR="0021705A" w:rsidRDefault="00000000">
      <w:pPr>
        <w:pStyle w:val="ListBullet"/>
      </w:pPr>
      <w:r>
        <w:t>Enable Over-The-Air (OTA) firmware updates for easy maintenance.</w:t>
      </w:r>
    </w:p>
    <w:p w14:paraId="2B650C04" w14:textId="77777777" w:rsidR="0021705A" w:rsidRDefault="00000000">
      <w:pPr>
        <w:pStyle w:val="Heading1"/>
      </w:pPr>
      <w:r>
        <w:t>Hardware</w:t>
      </w:r>
    </w:p>
    <w:p w14:paraId="5E8AB9B6" w14:textId="77777777" w:rsidR="0021705A" w:rsidRDefault="00000000">
      <w:pPr>
        <w:pStyle w:val="ListBullet"/>
      </w:pPr>
      <w:r>
        <w:t>ESP32 Development Board.</w:t>
      </w:r>
    </w:p>
    <w:p w14:paraId="0B03672B" w14:textId="77777777" w:rsidR="0021705A" w:rsidRDefault="00000000">
      <w:pPr>
        <w:pStyle w:val="ListBullet"/>
      </w:pPr>
      <w:r>
        <w:t>DHT11 Sensor (Temperature and Humidity).</w:t>
      </w:r>
    </w:p>
    <w:p w14:paraId="1C998D41" w14:textId="6DB8154C" w:rsidR="0021705A" w:rsidRDefault="000E014C">
      <w:pPr>
        <w:pStyle w:val="ListBullet"/>
      </w:pPr>
      <w:r>
        <w:t xml:space="preserve">Capacitive </w:t>
      </w:r>
      <w:r w:rsidR="00000000">
        <w:t>Soil Moisture Sensor.</w:t>
      </w:r>
    </w:p>
    <w:p w14:paraId="49CCA5AB" w14:textId="691F5CF7" w:rsidR="0021705A" w:rsidRDefault="00EB1507">
      <w:pPr>
        <w:pStyle w:val="ListBullet"/>
      </w:pPr>
      <w:r>
        <w:t>Water pump module</w:t>
      </w:r>
      <w:r w:rsidR="00000000">
        <w:t>.</w:t>
      </w:r>
    </w:p>
    <w:p w14:paraId="4AFC6DA8" w14:textId="77777777" w:rsidR="0021705A" w:rsidRDefault="00000000">
      <w:pPr>
        <w:pStyle w:val="Heading1"/>
      </w:pPr>
      <w:r>
        <w:t>Software</w:t>
      </w:r>
    </w:p>
    <w:p w14:paraId="5107AC62" w14:textId="77777777" w:rsidR="0021705A" w:rsidRDefault="00000000">
      <w:pPr>
        <w:pStyle w:val="ListBullet"/>
      </w:pPr>
      <w:r>
        <w:t>PlatformIO with Arduino Framework.</w:t>
      </w:r>
    </w:p>
    <w:p w14:paraId="2E6D0A16" w14:textId="77777777" w:rsidR="0021705A" w:rsidRDefault="00000000">
      <w:pPr>
        <w:pStyle w:val="ListBullet"/>
      </w:pPr>
      <w:r>
        <w:t>Wi-Fi for network communication.</w:t>
      </w:r>
    </w:p>
    <w:p w14:paraId="2828C9B5" w14:textId="77777777" w:rsidR="0021705A" w:rsidRDefault="00000000">
      <w:pPr>
        <w:pStyle w:val="ListBullet"/>
      </w:pPr>
      <w:r>
        <w:t>UDP protocol for data transmission.</w:t>
      </w:r>
    </w:p>
    <w:p w14:paraId="56EF2824" w14:textId="267F155A" w:rsidR="0056450F" w:rsidRDefault="0056450F">
      <w:pPr>
        <w:pStyle w:val="ListBullet"/>
      </w:pPr>
      <w:proofErr w:type="spellStart"/>
      <w:r>
        <w:t>Rpi</w:t>
      </w:r>
      <w:proofErr w:type="spellEnd"/>
      <w:r>
        <w:t xml:space="preserve"> for central server logging.</w:t>
      </w:r>
    </w:p>
    <w:p w14:paraId="318977C0" w14:textId="72E3C67F" w:rsidR="0021705A" w:rsidRDefault="008E590E" w:rsidP="002D12A0">
      <w:pPr>
        <w:pStyle w:val="Heading1"/>
      </w:pPr>
      <w:r>
        <w:t>2</w:t>
      </w:r>
      <w:r w:rsidR="00000000">
        <w:t>. Software Modules</w:t>
      </w:r>
    </w:p>
    <w:p w14:paraId="01C3CFCE" w14:textId="08403526" w:rsidR="0021705A" w:rsidRDefault="008E590E">
      <w:pPr>
        <w:pStyle w:val="Heading2"/>
      </w:pPr>
      <w:r>
        <w:t>2</w:t>
      </w:r>
      <w:r w:rsidR="00000000">
        <w:t>.1. Main Program (`main.cpp`)</w:t>
      </w:r>
    </w:p>
    <w:p w14:paraId="5007B726" w14:textId="11E634F2" w:rsidR="0021705A" w:rsidRDefault="00000000">
      <w:r w:rsidRPr="002D12A0">
        <w:rPr>
          <w:b/>
          <w:bCs/>
        </w:rPr>
        <w:t>Responsibilities:</w:t>
      </w:r>
      <w:r>
        <w:br/>
        <w:t>- Initialize Wi-Fi, OTA, data collection, and transmission modules.</w:t>
      </w:r>
      <w:r>
        <w:br/>
        <w:t>- Manage the main loop to handle tasks like pump control, data collection, and transmission.</w:t>
      </w:r>
      <w:r>
        <w:br/>
      </w:r>
      <w:r w:rsidRPr="002D12A0">
        <w:rPr>
          <w:b/>
          <w:bCs/>
        </w:rPr>
        <w:t>Key Functions:</w:t>
      </w:r>
      <w:r>
        <w:br/>
        <w:t>- `</w:t>
      </w:r>
      <w:proofErr w:type="gramStart"/>
      <w:r>
        <w:t>setup(</w:t>
      </w:r>
      <w:proofErr w:type="gramEnd"/>
      <w:r>
        <w:t>)`: Initializes all components.</w:t>
      </w:r>
      <w:r>
        <w:br/>
        <w:t>- `</w:t>
      </w:r>
      <w:proofErr w:type="gramStart"/>
      <w:r>
        <w:t>loop(</w:t>
      </w:r>
      <w:proofErr w:type="gramEnd"/>
      <w:r>
        <w:t>)`: Executes tasks at specific intervals using `</w:t>
      </w:r>
      <w:proofErr w:type="gramStart"/>
      <w:r>
        <w:t>millis(</w:t>
      </w:r>
      <w:proofErr w:type="gramEnd"/>
      <w:r>
        <w:t>)`.</w:t>
      </w:r>
    </w:p>
    <w:p w14:paraId="530A182E" w14:textId="19ECD735" w:rsidR="0021705A" w:rsidRDefault="008E590E">
      <w:pPr>
        <w:pStyle w:val="Heading2"/>
      </w:pPr>
      <w:r>
        <w:t>2</w:t>
      </w:r>
      <w:r w:rsidR="00000000">
        <w:t>.2. Wi-Fi Connection (`wifi_connect.h` and `wifi_connect.cpp`)</w:t>
      </w:r>
    </w:p>
    <w:p w14:paraId="454E725B" w14:textId="4789E3C8" w:rsidR="0021705A" w:rsidRDefault="00000000">
      <w:r w:rsidRPr="000962BC">
        <w:rPr>
          <w:b/>
          <w:bCs/>
        </w:rPr>
        <w:t>Responsibilitie</w:t>
      </w:r>
      <w:r w:rsidR="000962BC" w:rsidRPr="000962BC">
        <w:rPr>
          <w:b/>
          <w:bCs/>
        </w:rPr>
        <w:t>s</w:t>
      </w:r>
      <w:r w:rsidRPr="000962BC">
        <w:rPr>
          <w:b/>
          <w:bCs/>
        </w:rPr>
        <w:t>:</w:t>
      </w:r>
      <w:r>
        <w:br/>
        <w:t>- Connect the ESP32 to a Wi-Fi network.</w:t>
      </w:r>
      <w:r>
        <w:br/>
      </w:r>
      <w:r w:rsidRPr="000962BC">
        <w:rPr>
          <w:b/>
          <w:bCs/>
        </w:rPr>
        <w:t>Key Function:</w:t>
      </w:r>
      <w:r>
        <w:br/>
        <w:t>- `</w:t>
      </w:r>
      <w:proofErr w:type="gramStart"/>
      <w:r>
        <w:t>connectToWiFi(</w:t>
      </w:r>
      <w:proofErr w:type="gramEnd"/>
      <w:r>
        <w:t xml:space="preserve">const char* ssid, const char* </w:t>
      </w:r>
      <w:proofErr w:type="gramStart"/>
      <w:r>
        <w:t>password)`</w:t>
      </w:r>
      <w:proofErr w:type="gramEnd"/>
      <w:r>
        <w:t>.</w:t>
      </w:r>
    </w:p>
    <w:p w14:paraId="6D85D822" w14:textId="23ACD835" w:rsidR="0021705A" w:rsidRDefault="008E590E">
      <w:pPr>
        <w:pStyle w:val="Heading2"/>
      </w:pPr>
      <w:r>
        <w:lastRenderedPageBreak/>
        <w:t>2</w:t>
      </w:r>
      <w:r w:rsidR="00000000">
        <w:t>.3. OTA Updates (`ota_handler.h` and ota_handler.cpp`)</w:t>
      </w:r>
    </w:p>
    <w:p w14:paraId="42C190B4" w14:textId="7664BE52" w:rsidR="0021705A" w:rsidRDefault="00000000">
      <w:r w:rsidRPr="000962BC">
        <w:rPr>
          <w:b/>
          <w:bCs/>
        </w:rPr>
        <w:t>Responsibilities:</w:t>
      </w:r>
      <w:r>
        <w:br/>
        <w:t>- Enable OTA firmware updates.</w:t>
      </w:r>
      <w:r>
        <w:br/>
      </w:r>
      <w:r w:rsidRPr="000962BC">
        <w:rPr>
          <w:b/>
          <w:bCs/>
        </w:rPr>
        <w:t>Key Function:</w:t>
      </w:r>
      <w:r>
        <w:br/>
        <w:t>- `</w:t>
      </w:r>
      <w:proofErr w:type="gramStart"/>
      <w:r>
        <w:t>setupOTA(</w:t>
      </w:r>
      <w:proofErr w:type="gramEnd"/>
      <w:r>
        <w:t xml:space="preserve">const char* hostname, const char* </w:t>
      </w:r>
      <w:proofErr w:type="gramStart"/>
      <w:r>
        <w:t>password)`</w:t>
      </w:r>
      <w:proofErr w:type="gramEnd"/>
      <w:r>
        <w:t>.</w:t>
      </w:r>
    </w:p>
    <w:p w14:paraId="16D92914" w14:textId="4A8F6830" w:rsidR="0021705A" w:rsidRDefault="008E590E">
      <w:pPr>
        <w:pStyle w:val="Heading2"/>
      </w:pPr>
      <w:r>
        <w:t>2</w:t>
      </w:r>
      <w:r w:rsidR="00000000">
        <w:t>.4. Sensor Data Collection (`data_collector.h` and `data_collector.cpp`)</w:t>
      </w:r>
    </w:p>
    <w:p w14:paraId="24099605" w14:textId="632749C0" w:rsidR="0021705A" w:rsidRDefault="00000000">
      <w:r w:rsidRPr="000962BC">
        <w:rPr>
          <w:b/>
          <w:bCs/>
        </w:rPr>
        <w:t>Responsibilities:</w:t>
      </w:r>
      <w:r>
        <w:br/>
        <w:t>- Collect and store sensor data in a circular buffer.</w:t>
      </w:r>
      <w:r>
        <w:br/>
      </w:r>
      <w:r w:rsidRPr="000962BC">
        <w:rPr>
          <w:b/>
          <w:bCs/>
        </w:rPr>
        <w:t>Key Functions:</w:t>
      </w:r>
      <w:r>
        <w:br/>
        <w:t>- `initDataCollector()`.</w:t>
      </w:r>
      <w:r>
        <w:br/>
        <w:t>- `</w:t>
      </w:r>
      <w:proofErr w:type="gramStart"/>
      <w:r>
        <w:t>collectSensorData(</w:t>
      </w:r>
      <w:proofErr w:type="gramEnd"/>
      <w:r>
        <w:t>)`.</w:t>
      </w:r>
      <w:r>
        <w:br/>
        <w:t>- `</w:t>
      </w:r>
      <w:proofErr w:type="gramStart"/>
      <w:r>
        <w:t>getSensorBuffer(</w:t>
      </w:r>
      <w:proofErr w:type="gramEnd"/>
      <w:r>
        <w:t>)`.</w:t>
      </w:r>
    </w:p>
    <w:p w14:paraId="1ECD08AC" w14:textId="6E9E4E3D" w:rsidR="0021705A" w:rsidRDefault="008E590E">
      <w:pPr>
        <w:pStyle w:val="Heading2"/>
      </w:pPr>
      <w:r>
        <w:t>2</w:t>
      </w:r>
      <w:r w:rsidR="00000000">
        <w:t>.5. Data Transmission (`data_transmitter.h` and data_transmitter.cpp`)</w:t>
      </w:r>
    </w:p>
    <w:p w14:paraId="3AD27392" w14:textId="352C293D" w:rsidR="0021705A" w:rsidRDefault="00000000">
      <w:r w:rsidRPr="000962BC">
        <w:rPr>
          <w:b/>
          <w:bCs/>
        </w:rPr>
        <w:t>Responsibilities:</w:t>
      </w:r>
      <w:r>
        <w:br/>
        <w:t>- Transmit sensor data to a remote server via UDP.</w:t>
      </w:r>
      <w:r>
        <w:br/>
      </w:r>
      <w:r w:rsidRPr="000962BC">
        <w:rPr>
          <w:b/>
          <w:bCs/>
        </w:rPr>
        <w:t>Key Functions:</w:t>
      </w:r>
      <w:r>
        <w:br/>
        <w:t>- `initDataTransmitter(const char* ip, int port)`.</w:t>
      </w:r>
      <w:r>
        <w:br/>
        <w:t>- `</w:t>
      </w:r>
      <w:proofErr w:type="gramStart"/>
      <w:r>
        <w:t>transmitData(</w:t>
      </w:r>
      <w:proofErr w:type="gramEnd"/>
      <w:r>
        <w:t>)`.</w:t>
      </w:r>
    </w:p>
    <w:p w14:paraId="36A86DA6" w14:textId="229C4A5E" w:rsidR="0021705A" w:rsidRDefault="008E590E">
      <w:pPr>
        <w:pStyle w:val="Heading2"/>
      </w:pPr>
      <w:r>
        <w:t>2</w:t>
      </w:r>
      <w:r w:rsidR="00000000">
        <w:t>.6. Pump Control (`pump_actuator.h` and pump_actuator.cpp`)</w:t>
      </w:r>
    </w:p>
    <w:p w14:paraId="76834953" w14:textId="328B7C96" w:rsidR="0021705A" w:rsidRDefault="00000000">
      <w:r w:rsidRPr="000962BC">
        <w:rPr>
          <w:b/>
          <w:bCs/>
        </w:rPr>
        <w:t>Responsibilities:</w:t>
      </w:r>
      <w:r>
        <w:br/>
        <w:t>- Actuate the pump based on soil moisture levels.</w:t>
      </w:r>
      <w:r>
        <w:br/>
      </w:r>
      <w:r w:rsidRPr="000962BC">
        <w:rPr>
          <w:b/>
          <w:bCs/>
        </w:rPr>
        <w:t>Key Functions:</w:t>
      </w:r>
      <w:r>
        <w:br/>
        <w:t>- `setupPump()`.</w:t>
      </w:r>
      <w:r>
        <w:br/>
        <w:t>- `</w:t>
      </w:r>
      <w:proofErr w:type="gramStart"/>
      <w:r>
        <w:t>controlPump(</w:t>
      </w:r>
      <w:proofErr w:type="gramEnd"/>
      <w:r>
        <w:t>)`.</w:t>
      </w:r>
    </w:p>
    <w:p w14:paraId="25A0F50F" w14:textId="372CDB56" w:rsidR="0021705A" w:rsidRDefault="008E590E">
      <w:pPr>
        <w:pStyle w:val="Heading2"/>
      </w:pPr>
      <w:r>
        <w:t>2</w:t>
      </w:r>
      <w:r w:rsidR="00000000">
        <w:t>.7. Sensor Drivers (`sensors.h` and `sensors.cpp`)</w:t>
      </w:r>
    </w:p>
    <w:p w14:paraId="06D4BA92" w14:textId="2A062338" w:rsidR="000962BC" w:rsidRDefault="00000000">
      <w:r w:rsidRPr="000962BC">
        <w:rPr>
          <w:b/>
          <w:bCs/>
        </w:rPr>
        <w:t>Responsibilities:</w:t>
      </w:r>
      <w:r>
        <w:br/>
        <w:t>- Provide functions to read sensor data.</w:t>
      </w:r>
      <w:r>
        <w:br/>
      </w:r>
      <w:r w:rsidRPr="000962BC">
        <w:rPr>
          <w:b/>
          <w:bCs/>
        </w:rPr>
        <w:t>Key Functions:</w:t>
      </w:r>
      <w:r>
        <w:br/>
        <w:t>- `getTemperature()`.</w:t>
      </w:r>
      <w:r>
        <w:br/>
        <w:t>- `</w:t>
      </w:r>
      <w:proofErr w:type="gramStart"/>
      <w:r>
        <w:t>getHumidity(</w:t>
      </w:r>
      <w:proofErr w:type="gramEnd"/>
      <w:r>
        <w:t>)`.</w:t>
      </w:r>
      <w:r>
        <w:br/>
        <w:t>- `</w:t>
      </w:r>
      <w:proofErr w:type="spellStart"/>
      <w:r>
        <w:t>getSoilMoisture</w:t>
      </w:r>
      <w:proofErr w:type="spellEnd"/>
      <w:r>
        <w:t>()`.</w:t>
      </w:r>
    </w:p>
    <w:p w14:paraId="37B3D83A" w14:textId="097B0D54" w:rsidR="000962BC" w:rsidRDefault="000962BC">
      <w:r>
        <w:br w:type="page"/>
      </w:r>
    </w:p>
    <w:p w14:paraId="31174775" w14:textId="3C54DE56" w:rsidR="0021705A" w:rsidRDefault="008E590E" w:rsidP="000962BC">
      <w:pPr>
        <w:pStyle w:val="Heading1"/>
      </w:pPr>
      <w:r>
        <w:lastRenderedPageBreak/>
        <w:t>3</w:t>
      </w:r>
      <w:r w:rsidR="00000000">
        <w:t>. Workflow</w:t>
      </w:r>
    </w:p>
    <w:p w14:paraId="651D2DB7" w14:textId="31A2599E" w:rsidR="0021705A" w:rsidRDefault="008E590E">
      <w:pPr>
        <w:pStyle w:val="Heading1"/>
      </w:pPr>
      <w:r>
        <w:t>3</w:t>
      </w:r>
      <w:r w:rsidR="00000000">
        <w:t>.1. Initiali</w:t>
      </w:r>
      <w:r w:rsidR="000962BC">
        <w:t>z</w:t>
      </w:r>
      <w:r w:rsidR="00000000">
        <w:t>ation (`</w:t>
      </w:r>
      <w:proofErr w:type="gramStart"/>
      <w:r w:rsidR="00000000">
        <w:t>setup(</w:t>
      </w:r>
      <w:proofErr w:type="gramEnd"/>
      <w:r w:rsidR="00000000">
        <w:t>)`)</w:t>
      </w:r>
    </w:p>
    <w:p w14:paraId="2B6FB9FF" w14:textId="77777777" w:rsidR="0021705A" w:rsidRDefault="00000000">
      <w:pPr>
        <w:pStyle w:val="ListBullet"/>
      </w:pPr>
      <w:r>
        <w:t>Connect to Wi-Fi.</w:t>
      </w:r>
    </w:p>
    <w:p w14:paraId="783F306B" w14:textId="77777777" w:rsidR="0021705A" w:rsidRDefault="00000000">
      <w:pPr>
        <w:pStyle w:val="ListBullet"/>
      </w:pPr>
      <w:r>
        <w:t>Initialize OTA updates.</w:t>
      </w:r>
    </w:p>
    <w:p w14:paraId="2B316F56" w14:textId="77777777" w:rsidR="0021705A" w:rsidRDefault="00000000">
      <w:pPr>
        <w:pStyle w:val="ListBullet"/>
      </w:pPr>
      <w:r>
        <w:t>Initialize data collection and transmission modules.</w:t>
      </w:r>
    </w:p>
    <w:p w14:paraId="2288F077" w14:textId="77777777" w:rsidR="0021705A" w:rsidRDefault="00000000">
      <w:pPr>
        <w:pStyle w:val="ListBullet"/>
      </w:pPr>
      <w:r>
        <w:t>Initialize the pump actuator.</w:t>
      </w:r>
    </w:p>
    <w:p w14:paraId="7A7DBDDF" w14:textId="383C4447" w:rsidR="0021705A" w:rsidRDefault="008E590E">
      <w:pPr>
        <w:pStyle w:val="Heading1"/>
      </w:pPr>
      <w:r>
        <w:t>3</w:t>
      </w:r>
      <w:r w:rsidR="00000000">
        <w:t>.2. Main Loop (`loop()`)</w:t>
      </w:r>
    </w:p>
    <w:p w14:paraId="44EA2081" w14:textId="77777777" w:rsidR="0021705A" w:rsidRDefault="00000000">
      <w:pPr>
        <w:pStyle w:val="ListBullet"/>
      </w:pPr>
      <w:r>
        <w:t>Handle OTA updates continuously.</w:t>
      </w:r>
    </w:p>
    <w:p w14:paraId="64EDBE84" w14:textId="77777777" w:rsidR="0021705A" w:rsidRDefault="00000000">
      <w:pPr>
        <w:pStyle w:val="ListBullet"/>
      </w:pPr>
      <w:r>
        <w:t>Control the pump every 1 second.</w:t>
      </w:r>
    </w:p>
    <w:p w14:paraId="0FB2BD00" w14:textId="77777777" w:rsidR="0021705A" w:rsidRDefault="00000000">
      <w:pPr>
        <w:pStyle w:val="ListBullet"/>
      </w:pPr>
      <w:r>
        <w:t>Collect sensor data every 5 seconds.</w:t>
      </w:r>
    </w:p>
    <w:p w14:paraId="570963D1" w14:textId="77777777" w:rsidR="0021705A" w:rsidRDefault="00000000">
      <w:pPr>
        <w:pStyle w:val="ListBullet"/>
      </w:pPr>
      <w:r>
        <w:t>Transmit data to the server every 30 seconds.</w:t>
      </w:r>
    </w:p>
    <w:p w14:paraId="1E473952" w14:textId="7C685B81" w:rsidR="0021705A" w:rsidRDefault="008E590E">
      <w:pPr>
        <w:pStyle w:val="Heading1"/>
      </w:pPr>
      <w:r>
        <w:t>4</w:t>
      </w:r>
      <w:r w:rsidR="00000000">
        <w:t>. Data Flow</w:t>
      </w:r>
    </w:p>
    <w:p w14:paraId="2D6EC3F3" w14:textId="0340AE35" w:rsidR="0021705A" w:rsidRDefault="00000000">
      <w:pPr>
        <w:pStyle w:val="ListBullet"/>
      </w:pPr>
      <w:r>
        <w:t>Sensor Data Collection:</w:t>
      </w:r>
      <w:r w:rsidR="00501877">
        <w:t xml:space="preserve"> </w:t>
      </w:r>
      <w:r>
        <w:t>Temperature, humidity, and soil moisture are collected and stored in a circular buffer.</w:t>
      </w:r>
    </w:p>
    <w:p w14:paraId="0D600DDC" w14:textId="7F024223" w:rsidR="0021705A" w:rsidRDefault="00000000">
      <w:pPr>
        <w:pStyle w:val="ListBullet"/>
      </w:pPr>
      <w:r>
        <w:t>Data Transmission:</w:t>
      </w:r>
      <w:r w:rsidR="00501877">
        <w:t xml:space="preserve"> </w:t>
      </w:r>
      <w:r>
        <w:t>The buffer is transmitted to the server via UDP every 30 seconds.</w:t>
      </w:r>
    </w:p>
    <w:p w14:paraId="39005676" w14:textId="44FC8DA6" w:rsidR="0021705A" w:rsidRDefault="00000000">
      <w:pPr>
        <w:pStyle w:val="ListBullet"/>
      </w:pPr>
      <w:r>
        <w:t>Pump Control:</w:t>
      </w:r>
      <w:r>
        <w:br/>
        <w:t>- The pump is turned on if soil moisture drops below 30%.</w:t>
      </w:r>
      <w:r>
        <w:br/>
        <w:t>- The pump is turned off if soil moisture exceeds 60%.</w:t>
      </w:r>
    </w:p>
    <w:p w14:paraId="5D01C6C8" w14:textId="5D601664" w:rsidR="0021705A" w:rsidRDefault="008E590E">
      <w:pPr>
        <w:pStyle w:val="Heading1"/>
      </w:pPr>
      <w:r>
        <w:t>5</w:t>
      </w:r>
      <w:r w:rsidR="00000000">
        <w:t>. PlatformIO Configuration (`platformio.ini`)</w:t>
      </w:r>
    </w:p>
    <w:p w14:paraId="2833BF4C" w14:textId="77777777" w:rsidR="0021705A" w:rsidRDefault="0021705A"/>
    <w:p w14:paraId="643E9BE0" w14:textId="77777777" w:rsidR="0021705A" w:rsidRDefault="00000000">
      <w:r>
        <w:t>[env:esp32dev]</w:t>
      </w:r>
      <w:r>
        <w:br/>
        <w:t>platform = espressif32</w:t>
      </w:r>
      <w:r>
        <w:br/>
        <w:t>board = esp32doit-devkit-v1</w:t>
      </w:r>
      <w:r>
        <w:br/>
        <w:t>framework = arduino</w:t>
      </w:r>
      <w:r>
        <w:br/>
        <w:t>lib_deps = adafruit/DHT sensor library</w:t>
      </w:r>
      <w:r>
        <w:br/>
        <w:t>upload_port = 192.168.29.86</w:t>
      </w:r>
      <w:r>
        <w:br/>
        <w:t>upload_protocol = espota</w:t>
      </w:r>
      <w:r>
        <w:br/>
        <w:t>upload_flags =</w:t>
      </w:r>
      <w:r>
        <w:br/>
        <w:t xml:space="preserve">    --port=3232</w:t>
      </w:r>
      <w:r>
        <w:br/>
        <w:t xml:space="preserve">    --auth=admin</w:t>
      </w:r>
      <w:r>
        <w:br/>
        <w:t xml:space="preserve">    --timeout=30</w:t>
      </w:r>
    </w:p>
    <w:p w14:paraId="757B32D5" w14:textId="586D387F" w:rsidR="0021705A" w:rsidRDefault="008E590E" w:rsidP="00501877">
      <w:pPr>
        <w:pStyle w:val="Heading1"/>
      </w:pPr>
      <w:r>
        <w:lastRenderedPageBreak/>
        <w:t>6</w:t>
      </w:r>
      <w:r w:rsidR="00000000">
        <w:t>. Troubleshooting</w:t>
      </w:r>
    </w:p>
    <w:p w14:paraId="125A197B" w14:textId="77777777" w:rsidR="0021705A" w:rsidRDefault="00000000">
      <w:pPr>
        <w:pStyle w:val="Heading1"/>
      </w:pPr>
      <w:r>
        <w:t>Common Issues</w:t>
      </w:r>
    </w:p>
    <w:p w14:paraId="25904027" w14:textId="005D3663" w:rsidR="0021705A" w:rsidRDefault="00000000">
      <w:pPr>
        <w:pStyle w:val="ListBullet"/>
      </w:pPr>
      <w:r>
        <w:t>Wi-Fi Connection:</w:t>
      </w:r>
      <w:r>
        <w:br/>
        <w:t>- Ensure the correct SSID and password are provided.</w:t>
      </w:r>
      <w:r>
        <w:br/>
        <w:t>- Check the serial monitor for connection status.</w:t>
      </w:r>
    </w:p>
    <w:p w14:paraId="395FD45A" w14:textId="77777777" w:rsidR="00501877" w:rsidRDefault="00000000">
      <w:pPr>
        <w:pStyle w:val="ListBullet"/>
      </w:pPr>
      <w:r>
        <w:t>OTA Updates:</w:t>
      </w:r>
      <w:r>
        <w:br/>
        <w:t>- Ensure the ESP32 and the computer are on the same network.</w:t>
      </w:r>
    </w:p>
    <w:p w14:paraId="29F9E20D" w14:textId="22709B19" w:rsidR="0021705A" w:rsidRDefault="00501877" w:rsidP="00501877">
      <w:pPr>
        <w:pStyle w:val="ListBullet"/>
        <w:numPr>
          <w:ilvl w:val="0"/>
          <w:numId w:val="0"/>
        </w:numPr>
        <w:ind w:left="360"/>
      </w:pPr>
      <w:r>
        <w:t xml:space="preserve">- Ensure correct </w:t>
      </w:r>
      <w:r w:rsidRPr="00501877">
        <w:t>IP</w:t>
      </w:r>
      <w:r>
        <w:t xml:space="preserve"> address in platform.ini.</w:t>
      </w:r>
      <w:r w:rsidR="00000000">
        <w:br/>
        <w:t>- Verify the OTA port and password in platformio.ini.</w:t>
      </w:r>
    </w:p>
    <w:p w14:paraId="7261C3F1" w14:textId="5B55C5EF" w:rsidR="0021705A" w:rsidRDefault="00000000">
      <w:pPr>
        <w:pStyle w:val="ListBullet"/>
      </w:pPr>
      <w:r>
        <w:t>Data Transmission:</w:t>
      </w:r>
      <w:r>
        <w:br/>
        <w:t>- Ensure the server IP and port are correct.</w:t>
      </w:r>
      <w:r>
        <w:br/>
        <w:t>- Check for network connectivity issues.</w:t>
      </w:r>
    </w:p>
    <w:p w14:paraId="2BA6EFBC" w14:textId="0890E5A5" w:rsidR="0021705A" w:rsidRDefault="008E590E">
      <w:pPr>
        <w:pStyle w:val="Heading1"/>
      </w:pPr>
      <w:r>
        <w:t>7</w:t>
      </w:r>
      <w:r w:rsidR="00000000">
        <w:t>. Future Enhancements</w:t>
      </w:r>
    </w:p>
    <w:p w14:paraId="632E7EBC" w14:textId="27864D22" w:rsidR="0021705A" w:rsidRDefault="00000000" w:rsidP="00BE74A7">
      <w:pPr>
        <w:pStyle w:val="ListBullet"/>
      </w:pPr>
      <w:r>
        <w:t>Add HTTPS for secure data transmission.</w:t>
      </w:r>
    </w:p>
    <w:p w14:paraId="0867ADE8" w14:textId="2FD31AC8" w:rsidR="0067524B" w:rsidRDefault="0067524B" w:rsidP="00BE74A7">
      <w:pPr>
        <w:pStyle w:val="ListBullet"/>
      </w:pPr>
      <w:r>
        <w:t>Integrate the power system (Li-ion cell and solar panel) voltage monitoring.</w:t>
      </w:r>
    </w:p>
    <w:p w14:paraId="09C0CDCA" w14:textId="2C4F07AB" w:rsidR="0021705A" w:rsidRDefault="00180B93">
      <w:pPr>
        <w:pStyle w:val="ListBullet"/>
      </w:pPr>
      <w:r>
        <w:t>Enable</w:t>
      </w:r>
      <w:r w:rsidR="00000000">
        <w:t xml:space="preserve"> additional sensors (e.g., pH sensor</w:t>
      </w:r>
      <w:r w:rsidR="0067524B">
        <w:t xml:space="preserve">, </w:t>
      </w:r>
      <w:proofErr w:type="spellStart"/>
      <w:r w:rsidR="0067524B">
        <w:t>npk</w:t>
      </w:r>
      <w:proofErr w:type="spellEnd"/>
      <w:r w:rsidR="0067524B">
        <w:t>, sunlight</w:t>
      </w:r>
      <w:r w:rsidR="00000000">
        <w:t>).</w:t>
      </w:r>
    </w:p>
    <w:sectPr w:rsidR="00217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664264">
    <w:abstractNumId w:val="8"/>
  </w:num>
  <w:num w:numId="2" w16cid:durableId="1595044152">
    <w:abstractNumId w:val="6"/>
  </w:num>
  <w:num w:numId="3" w16cid:durableId="923300461">
    <w:abstractNumId w:val="5"/>
  </w:num>
  <w:num w:numId="4" w16cid:durableId="1261450362">
    <w:abstractNumId w:val="4"/>
  </w:num>
  <w:num w:numId="5" w16cid:durableId="1926068797">
    <w:abstractNumId w:val="7"/>
  </w:num>
  <w:num w:numId="6" w16cid:durableId="368409685">
    <w:abstractNumId w:val="3"/>
  </w:num>
  <w:num w:numId="7" w16cid:durableId="911087439">
    <w:abstractNumId w:val="2"/>
  </w:num>
  <w:num w:numId="8" w16cid:durableId="265309909">
    <w:abstractNumId w:val="1"/>
  </w:num>
  <w:num w:numId="9" w16cid:durableId="10765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2BC"/>
    <w:rsid w:val="000E014C"/>
    <w:rsid w:val="0015074B"/>
    <w:rsid w:val="00180B93"/>
    <w:rsid w:val="0021705A"/>
    <w:rsid w:val="0029639D"/>
    <w:rsid w:val="002D12A0"/>
    <w:rsid w:val="00326F90"/>
    <w:rsid w:val="00501877"/>
    <w:rsid w:val="0056450F"/>
    <w:rsid w:val="0067524B"/>
    <w:rsid w:val="007E16AD"/>
    <w:rsid w:val="008E590E"/>
    <w:rsid w:val="00AA1D8D"/>
    <w:rsid w:val="00B47730"/>
    <w:rsid w:val="00BE74A7"/>
    <w:rsid w:val="00CB0664"/>
    <w:rsid w:val="00EB15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474BE"/>
  <w14:defaultImageDpi w14:val="300"/>
  <w15:docId w15:val="{39E8B46D-7142-4F7E-A9F1-F2D920A9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S</cp:lastModifiedBy>
  <cp:revision>11</cp:revision>
  <dcterms:created xsi:type="dcterms:W3CDTF">2013-12-23T23:15:00Z</dcterms:created>
  <dcterms:modified xsi:type="dcterms:W3CDTF">2025-04-20T13:44:00Z</dcterms:modified>
  <cp:category/>
</cp:coreProperties>
</file>